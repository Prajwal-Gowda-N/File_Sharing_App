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Mohi</w:t>
      </w:r>
    </w:p>
    <w:p>
      <w:r>
        <w:t>mohimohimohi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